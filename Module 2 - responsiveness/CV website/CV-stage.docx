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E63CD8" w14:paraId="7754BFDE" w14:textId="77777777">
        <w:tc>
          <w:tcPr>
            <w:tcW w:w="9576" w:type="dxa"/>
          </w:tcPr>
          <w:p w14:paraId="2E791CDB" w14:textId="77777777" w:rsidR="00E63CD8" w:rsidRDefault="00E63CD8">
            <w:pPr>
              <w:pStyle w:val="Kopteksteerstepagina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Naam van curriculum vitae"/>
        <w:tag w:val="Naam van curriculum vitae"/>
        <w:id w:val="2142538285"/>
        <w:placeholder>
          <w:docPart w:val="E63E11275816494EB34FE4C444202656"/>
        </w:placeholder>
        <w:docPartList>
          <w:docPartGallery w:val="Quick Parts"/>
          <w:docPartCategory w:val=" Naam van curriculum vitae"/>
        </w:docPartList>
      </w:sdtPr>
      <w:sdtContent>
        <w:p w14:paraId="09519E57" w14:textId="77777777" w:rsidR="00E63CD8" w:rsidRDefault="00E63CD8">
          <w:pPr>
            <w:pStyle w:val="Geenafstand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25"/>
            <w:gridCol w:w="8730"/>
          </w:tblGrid>
          <w:tr w:rsidR="00812468" w14:paraId="6D071D86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1B34184B" w14:textId="77777777" w:rsidR="00E63CD8" w:rsidRDefault="00E63CD8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3894C0ED" w14:textId="20897043" w:rsidR="00E63CD8" w:rsidRDefault="00812468">
                <w:pPr>
                  <w:pStyle w:val="Naam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 wp14:anchorId="55C95CE4" wp14:editId="7AACC8B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0</wp:posOffset>
                      </wp:positionV>
                      <wp:extent cx="2034540" cy="2266950"/>
                      <wp:effectExtent l="0" t="0" r="3810" b="0"/>
                      <wp:wrapThrough wrapText="bothSides">
                        <wp:wrapPolygon edited="0">
                          <wp:start x="0" y="0"/>
                          <wp:lineTo x="0" y="21418"/>
                          <wp:lineTo x="21438" y="21418"/>
                          <wp:lineTo x="21438" y="0"/>
                          <wp:lineTo x="0" y="0"/>
                        </wp:wrapPolygon>
                      </wp:wrapThrough>
                      <wp:docPr id="2" name="Afbeelding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4540" cy="2266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3907E3"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E48F079C38B64714ADBF7AED0C07E66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8B7C3F">
                      <w:t>Joëlle van Breugel</w:t>
                    </w:r>
                  </w:sdtContent>
                </w:sdt>
              </w:p>
              <w:p w14:paraId="3DBA091B" w14:textId="530922D0" w:rsidR="00E63CD8" w:rsidRPr="003907E3" w:rsidRDefault="008B7C3F">
                <w:pPr>
                  <w:pStyle w:val="Adrestekst"/>
                  <w:spacing w:line="240" w:lineRule="auto"/>
                  <w:rPr>
                    <w:sz w:val="22"/>
                    <w:szCs w:val="22"/>
                  </w:rPr>
                </w:pPr>
                <w:r w:rsidRPr="003907E3">
                  <w:rPr>
                    <w:sz w:val="22"/>
                    <w:szCs w:val="22"/>
                  </w:rPr>
                  <w:t>Waterhoenstraat 41</w:t>
                </w:r>
              </w:p>
              <w:p w14:paraId="24FC35D0" w14:textId="64761447" w:rsidR="008B7C3F" w:rsidRDefault="008B7C3F">
                <w:pPr>
                  <w:pStyle w:val="Adrestekst"/>
                  <w:spacing w:line="240" w:lineRule="auto"/>
                </w:pPr>
                <w:r>
                  <w:t>3334 AM Zwijndrecht</w:t>
                </w:r>
              </w:p>
              <w:p w14:paraId="7AA940B4" w14:textId="22624B68" w:rsidR="008B7C3F" w:rsidRDefault="008B7C3F">
                <w:pPr>
                  <w:pStyle w:val="Adrestekst"/>
                  <w:spacing w:line="240" w:lineRule="auto"/>
                </w:pPr>
              </w:p>
              <w:p w14:paraId="4A2438EB" w14:textId="61B10864" w:rsidR="00E63CD8" w:rsidRPr="003907E3" w:rsidRDefault="003907E3">
                <w:pPr>
                  <w:pStyle w:val="Adrestekst"/>
                  <w:spacing w:line="240" w:lineRule="auto"/>
                  <w:rPr>
                    <w:sz w:val="22"/>
                    <w:szCs w:val="22"/>
                  </w:rPr>
                </w:pPr>
                <w:r w:rsidRPr="003907E3">
                  <w:rPr>
                    <w:sz w:val="22"/>
                    <w:szCs w:val="22"/>
                  </w:rPr>
                  <w:t xml:space="preserve">Telefoon: </w:t>
                </w:r>
                <w:r w:rsidR="008B7C3F" w:rsidRPr="003907E3">
                  <w:rPr>
                    <w:sz w:val="22"/>
                    <w:szCs w:val="22"/>
                  </w:rPr>
                  <w:t>06 47416477</w:t>
                </w:r>
              </w:p>
              <w:p w14:paraId="6AA86F34" w14:textId="77777777" w:rsidR="00E63CD8" w:rsidRPr="003907E3" w:rsidRDefault="003907E3">
                <w:pPr>
                  <w:pStyle w:val="Adrestekst"/>
                  <w:spacing w:line="240" w:lineRule="auto"/>
                  <w:rPr>
                    <w:sz w:val="22"/>
                    <w:szCs w:val="22"/>
                  </w:rPr>
                </w:pPr>
                <w:r w:rsidRPr="003907E3">
                  <w:rPr>
                    <w:sz w:val="22"/>
                    <w:szCs w:val="22"/>
                  </w:rPr>
                  <w:t xml:space="preserve">E-mail: </w:t>
                </w:r>
                <w:r w:rsidR="008B7C3F" w:rsidRPr="003907E3">
                  <w:rPr>
                    <w:sz w:val="22"/>
                    <w:szCs w:val="22"/>
                  </w:rPr>
                  <w:t>jrvanbreugel@gmail.com</w:t>
                </w:r>
              </w:p>
              <w:p w14:paraId="5ABF03F1" w14:textId="77777777" w:rsidR="00E63CD8" w:rsidRDefault="00E63CD8" w:rsidP="003907E3">
                <w:pPr>
                  <w:pStyle w:val="Adrestekst"/>
                  <w:spacing w:line="240" w:lineRule="auto"/>
                  <w:rPr>
                    <w:sz w:val="24"/>
                  </w:rPr>
                </w:pPr>
              </w:p>
            </w:tc>
          </w:tr>
        </w:tbl>
        <w:p w14:paraId="450489E0" w14:textId="77777777" w:rsidR="00E63CD8" w:rsidRDefault="00000000">
          <w:pPr>
            <w:pStyle w:val="Geenafstand"/>
          </w:pPr>
        </w:p>
      </w:sdtContent>
    </w:sdt>
    <w:p w14:paraId="5A2A3B4D" w14:textId="77777777" w:rsidR="00E63CD8" w:rsidRDefault="00E63CD8">
      <w:pPr>
        <w:pStyle w:val="Geenafstand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E63CD8" w14:paraId="7F0CBB4D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2131EC84" w14:textId="77777777" w:rsidR="00E63CD8" w:rsidRDefault="00E63CD8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3595FB0" w14:textId="38CB0E0A" w:rsidR="00C62C76" w:rsidRDefault="008B7C3F">
            <w:pPr>
              <w:pStyle w:val="Sectie"/>
              <w:rPr>
                <w:color w:val="3E5D78" w:themeColor="accent2" w:themeShade="80"/>
              </w:rPr>
            </w:pPr>
            <w:r w:rsidRPr="00BE4A35">
              <w:rPr>
                <w:color w:val="3E5D78" w:themeColor="accent2" w:themeShade="80"/>
              </w:rPr>
              <w:t>Opleiding</w:t>
            </w:r>
            <w:r w:rsidR="00EF6674" w:rsidRPr="00BE4A35">
              <w:rPr>
                <w:color w:val="3E5D78" w:themeColor="accent2" w:themeShade="80"/>
              </w:rPr>
              <w:t xml:space="preserve">: </w:t>
            </w:r>
          </w:p>
          <w:p w14:paraId="60E677B6" w14:textId="77777777" w:rsidR="00BE4A35" w:rsidRPr="00BE4A35" w:rsidRDefault="00BE4A35" w:rsidP="00BE4A35"/>
          <w:p w14:paraId="5247A1A2" w14:textId="77777777" w:rsidR="00F25083" w:rsidRDefault="00EF6674">
            <w:pPr>
              <w:pStyle w:val="Sectie"/>
            </w:pPr>
            <w:r>
              <w:t>HAVO</w:t>
            </w:r>
          </w:p>
          <w:p w14:paraId="5E1C71F6" w14:textId="7E7464B0" w:rsidR="00C62C76" w:rsidRDefault="00EF6674">
            <w:pPr>
              <w:pStyle w:val="Sectie"/>
            </w:pPr>
            <w:r>
              <w:t xml:space="preserve"> </w:t>
            </w:r>
          </w:p>
          <w:p w14:paraId="134B3AE1" w14:textId="313D8D58" w:rsidR="00E63CD8" w:rsidRDefault="00EF6674">
            <w:pPr>
              <w:pStyle w:val="Sectie"/>
            </w:pPr>
            <w:r>
              <w:t>Develsteincollege, Zwijndrecht</w:t>
            </w:r>
            <w:r w:rsidR="00812468">
              <w:t xml:space="preserve"> </w:t>
            </w:r>
          </w:p>
          <w:p w14:paraId="3EC43D78" w14:textId="47F433CF" w:rsidR="00C62C76" w:rsidRPr="00F25083" w:rsidRDefault="00812468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September 2013 – jul 2018 </w:t>
            </w:r>
          </w:p>
          <w:p w14:paraId="150B6626" w14:textId="77777777" w:rsidR="00F25083" w:rsidRDefault="00F25083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</w:p>
          <w:p w14:paraId="61039CE2" w14:textId="21109AB2" w:rsidR="00C62C76" w:rsidRDefault="00C62C76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Ergotherapie </w:t>
            </w:r>
          </w:p>
          <w:p w14:paraId="7DA2BF1A" w14:textId="6EAAE812" w:rsidR="00C62C76" w:rsidRDefault="00C62C76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Hogeschool van Rotterdam, Rotterdom </w:t>
            </w:r>
          </w:p>
          <w:p w14:paraId="2D95F37A" w14:textId="79433B72" w:rsidR="00812468" w:rsidRDefault="00812468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September 2018 – </w:t>
            </w:r>
            <w:r w:rsidR="000E49DD"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>2022</w:t>
            </w:r>
          </w:p>
          <w:p w14:paraId="4A296BE7" w14:textId="77777777" w:rsidR="000E49DD" w:rsidRDefault="000E49DD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</w:p>
          <w:p w14:paraId="2B7937EF" w14:textId="60246C37" w:rsidR="000E49DD" w:rsidRDefault="000E49DD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>Software Developer</w:t>
            </w:r>
          </w:p>
          <w:p w14:paraId="0C2EFBF1" w14:textId="451614DC" w:rsidR="00CC1B65" w:rsidRDefault="00F16EEE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>2022 - heden</w:t>
            </w:r>
          </w:p>
          <w:p w14:paraId="0F88DD02" w14:textId="723C3E83" w:rsidR="00C62C76" w:rsidRDefault="00C62C76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</w:p>
          <w:p w14:paraId="0C372EB0" w14:textId="3C06DC98" w:rsidR="00F25083" w:rsidRDefault="00F25083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</w:p>
          <w:p w14:paraId="6E499812" w14:textId="185BD71D" w:rsidR="00F25083" w:rsidRDefault="00F25083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</w:p>
          <w:p w14:paraId="16582EA8" w14:textId="5002A292" w:rsidR="00F25083" w:rsidRDefault="00F25083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</w:p>
          <w:p w14:paraId="55884F36" w14:textId="7A54AFED" w:rsidR="00E63CD8" w:rsidRPr="00BE4A35" w:rsidRDefault="008B7C3F" w:rsidP="008B7C3F">
            <w:pPr>
              <w:pStyle w:val="Sectie"/>
              <w:rPr>
                <w:color w:val="3E5D78" w:themeColor="accent2" w:themeShade="80"/>
              </w:rPr>
            </w:pPr>
            <w:r w:rsidRPr="00BE4A35">
              <w:rPr>
                <w:color w:val="3E5D78" w:themeColor="accent2" w:themeShade="80"/>
              </w:rPr>
              <w:t>Werkervaring</w:t>
            </w:r>
            <w:r w:rsidR="00C62C76" w:rsidRPr="00BE4A35">
              <w:rPr>
                <w:color w:val="3E5D78" w:themeColor="accent2" w:themeShade="80"/>
              </w:rPr>
              <w:t>:</w:t>
            </w:r>
          </w:p>
          <w:p w14:paraId="6953AA13" w14:textId="6361587F" w:rsidR="00E63CD8" w:rsidRDefault="00C62C76" w:rsidP="00C62C76">
            <w:pPr>
              <w:pStyle w:val="Lijstopsomteken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Kassamedewerker </w:t>
            </w:r>
          </w:p>
          <w:p w14:paraId="288CE2F8" w14:textId="21BFE236" w:rsidR="00C62C76" w:rsidRDefault="00C62C76" w:rsidP="00C62C76">
            <w:pPr>
              <w:pStyle w:val="Lijstopsomteken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Macdonalds, Hendrik-Ido Ambacht </w:t>
            </w:r>
          </w:p>
          <w:p w14:paraId="595602D7" w14:textId="6F8F0D13" w:rsidR="00812468" w:rsidRDefault="00812468" w:rsidP="00C62C76">
            <w:pPr>
              <w:pStyle w:val="Lijstopsomteken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Juli 2018 tot Augustus 2018 </w:t>
            </w:r>
          </w:p>
          <w:p w14:paraId="73C24422" w14:textId="7EBCC25C" w:rsidR="00C62C76" w:rsidRDefault="00C62C76" w:rsidP="00C62C76">
            <w:pPr>
              <w:pStyle w:val="Lijstopsomteken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</w:p>
          <w:p w14:paraId="2A7946EC" w14:textId="186961B9" w:rsidR="00C62C76" w:rsidRDefault="00C62C76" w:rsidP="00C62C76">
            <w:pPr>
              <w:pStyle w:val="Lijstopsomteken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Verkoopmedewerker </w:t>
            </w:r>
          </w:p>
          <w:p w14:paraId="1DD6B2AD" w14:textId="59CC763C" w:rsidR="00C62C76" w:rsidRDefault="00C62C76" w:rsidP="00C62C76">
            <w:pPr>
              <w:pStyle w:val="Lijstopsomteken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Hema, Zwijndrecht </w:t>
            </w:r>
          </w:p>
          <w:p w14:paraId="13E0C646" w14:textId="7F04D087" w:rsidR="00812468" w:rsidRDefault="00812468" w:rsidP="00C62C76">
            <w:pPr>
              <w:pStyle w:val="Lijstopsomteken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Augustus 2018 tot </w:t>
            </w:r>
            <w:r w:rsidR="00F25083"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November 2019 </w:t>
            </w:r>
          </w:p>
          <w:p w14:paraId="4E5727F7" w14:textId="00A506ED" w:rsidR="00C62C76" w:rsidRDefault="00C62C76" w:rsidP="00C62C76">
            <w:pPr>
              <w:pStyle w:val="Lijstopsomteken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</w:p>
          <w:p w14:paraId="56075D8E" w14:textId="6F71BB11" w:rsidR="00C62C76" w:rsidRDefault="00C62C76" w:rsidP="00C62C76">
            <w:pPr>
              <w:pStyle w:val="Lijstopsomteken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Kassamedewerker </w:t>
            </w:r>
          </w:p>
          <w:p w14:paraId="792267F8" w14:textId="76C0BFDA" w:rsidR="00C62C76" w:rsidRDefault="00C62C76" w:rsidP="00C62C76">
            <w:pPr>
              <w:pStyle w:val="Lijstopsomteken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Budget food, Zwijndrecht </w:t>
            </w:r>
          </w:p>
          <w:p w14:paraId="5B8D154A" w14:textId="093FDE35" w:rsidR="00F25083" w:rsidRDefault="00F25083" w:rsidP="00C62C76">
            <w:pPr>
              <w:pStyle w:val="Lijstopsomteken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>November 2019 tot heden</w:t>
            </w:r>
          </w:p>
          <w:p w14:paraId="51685DA6" w14:textId="77777777" w:rsidR="00C62C76" w:rsidRPr="00C62C76" w:rsidRDefault="00C62C76" w:rsidP="00C62C76">
            <w:pPr>
              <w:pStyle w:val="Lijstopsomteken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</w:p>
          <w:p w14:paraId="49B0847A" w14:textId="77777777" w:rsidR="00E63CD8" w:rsidRPr="008B7C3F" w:rsidRDefault="00E63CD8" w:rsidP="008B7C3F">
            <w:pPr>
              <w:pStyle w:val="Sectie"/>
              <w:spacing w:after="0"/>
            </w:pPr>
          </w:p>
          <w:p w14:paraId="287101DA" w14:textId="4747FF9F" w:rsidR="00C62C76" w:rsidRPr="00BE4A35" w:rsidRDefault="003907E3" w:rsidP="00BE4A35">
            <w:pPr>
              <w:pStyle w:val="Sectie"/>
              <w:rPr>
                <w:color w:val="3E5D78" w:themeColor="accent2" w:themeShade="80"/>
              </w:rPr>
            </w:pPr>
            <w:r w:rsidRPr="00BE4A35">
              <w:rPr>
                <w:color w:val="3E5D78" w:themeColor="accent2" w:themeShade="80"/>
              </w:rPr>
              <w:t>Vaardigheden</w:t>
            </w:r>
            <w:r w:rsidR="00C62C76" w:rsidRPr="00BE4A35">
              <w:rPr>
                <w:color w:val="3E5D78" w:themeColor="accent2" w:themeShade="80"/>
              </w:rPr>
              <w:t>:</w:t>
            </w:r>
          </w:p>
          <w:p w14:paraId="507B36A8" w14:textId="0877BF36" w:rsidR="00C62C76" w:rsidRDefault="00C62C76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Communicatie </w:t>
            </w:r>
          </w:p>
          <w:p w14:paraId="7F4DD50D" w14:textId="666D3FBD" w:rsidR="00C62C76" w:rsidRDefault="00C62C76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>Verantwoordelijk</w:t>
            </w:r>
          </w:p>
          <w:p w14:paraId="35F4537E" w14:textId="587375CC" w:rsidR="00C62C76" w:rsidRDefault="00C62C76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Analyseren </w:t>
            </w:r>
          </w:p>
          <w:p w14:paraId="1D8B3670" w14:textId="0354FB01" w:rsidR="00C62C76" w:rsidRDefault="00C62C76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>Creatieve oplossingen vinden</w:t>
            </w:r>
          </w:p>
          <w:p w14:paraId="6E2E0863" w14:textId="6C71F7A8" w:rsidR="00C62C76" w:rsidRDefault="00C62C76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Kritisch nadenken </w:t>
            </w:r>
          </w:p>
          <w:p w14:paraId="45519B31" w14:textId="3D1D3B95" w:rsidR="00C62C76" w:rsidRDefault="00C62C76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Samenwerken </w:t>
            </w:r>
          </w:p>
          <w:p w14:paraId="39EA310E" w14:textId="6868BAD4" w:rsidR="00C62C76" w:rsidRDefault="00C62C76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</w:p>
          <w:p w14:paraId="14D44191" w14:textId="7850335C" w:rsidR="00C62C76" w:rsidRPr="00BE4A35" w:rsidRDefault="00C62C76" w:rsidP="00C62C76">
            <w:pPr>
              <w:rPr>
                <w:rFonts w:ascii="Bookman Old Style" w:hAnsi="Bookman Old Style"/>
                <w:b/>
                <w:bCs/>
                <w:color w:val="3E5D78" w:themeColor="accent2" w:themeShade="80"/>
                <w:sz w:val="24"/>
                <w:szCs w:val="24"/>
              </w:rPr>
            </w:pPr>
            <w:r w:rsidRPr="00BE4A35">
              <w:rPr>
                <w:rFonts w:ascii="Bookman Old Style" w:hAnsi="Bookman Old Style"/>
                <w:b/>
                <w:bCs/>
                <w:color w:val="3E5D78" w:themeColor="accent2" w:themeShade="80"/>
                <w:sz w:val="24"/>
                <w:szCs w:val="24"/>
              </w:rPr>
              <w:t>Talen:</w:t>
            </w:r>
          </w:p>
          <w:p w14:paraId="37CF59B1" w14:textId="1413CC2E" w:rsidR="00C62C76" w:rsidRDefault="00C62C76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Nederlands </w:t>
            </w:r>
          </w:p>
          <w:p w14:paraId="568CC5B8" w14:textId="54E4EB64" w:rsidR="00C62C76" w:rsidRDefault="00C62C76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Engels </w:t>
            </w:r>
          </w:p>
          <w:p w14:paraId="6D27431A" w14:textId="16462C3E" w:rsidR="00C62C76" w:rsidRDefault="00C62C76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</w:p>
          <w:p w14:paraId="1D1BFA4D" w14:textId="3C13FBC3" w:rsidR="00C62C76" w:rsidRPr="00BE4A35" w:rsidRDefault="00C62C76" w:rsidP="00C62C76">
            <w:pPr>
              <w:rPr>
                <w:rFonts w:ascii="Bookman Old Style" w:hAnsi="Bookman Old Style"/>
                <w:b/>
                <w:bCs/>
                <w:color w:val="3E5D78" w:themeColor="accent2" w:themeShade="80"/>
                <w:sz w:val="24"/>
                <w:szCs w:val="24"/>
              </w:rPr>
            </w:pPr>
            <w:r w:rsidRPr="00BE4A35">
              <w:rPr>
                <w:rFonts w:ascii="Bookman Old Style" w:hAnsi="Bookman Old Style"/>
                <w:b/>
                <w:bCs/>
                <w:color w:val="3E5D78" w:themeColor="accent2" w:themeShade="80"/>
                <w:sz w:val="24"/>
                <w:szCs w:val="24"/>
              </w:rPr>
              <w:t>Interesses:</w:t>
            </w:r>
          </w:p>
          <w:p w14:paraId="65AE3038" w14:textId="7B237BBC" w:rsidR="00C62C76" w:rsidRDefault="00C62C76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Lezen </w:t>
            </w:r>
          </w:p>
          <w:p w14:paraId="1B4ECCAA" w14:textId="4746627D" w:rsidR="00C62C76" w:rsidRDefault="00C62C76" w:rsidP="00C62C76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 xml:space="preserve">Puzzelen </w:t>
            </w:r>
          </w:p>
          <w:p w14:paraId="7707BDE4" w14:textId="37A90FF3" w:rsidR="00E63CD8" w:rsidRPr="00F25083" w:rsidRDefault="00C62C76" w:rsidP="00F25083">
            <w:pP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9FB8CD" w:themeColor="accent2"/>
                <w:sz w:val="24"/>
                <w:szCs w:val="24"/>
              </w:rPr>
              <w:t>Tekenen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E63CD8" w14:paraId="42A74F2F" w14:textId="77777777">
        <w:trPr>
          <w:trHeight w:val="576"/>
        </w:trPr>
        <w:tc>
          <w:tcPr>
            <w:tcW w:w="9576" w:type="dxa"/>
          </w:tcPr>
          <w:p w14:paraId="267A7355" w14:textId="77777777" w:rsidR="00E63CD8" w:rsidRDefault="00E63CD8">
            <w:pPr>
              <w:spacing w:after="0" w:line="240" w:lineRule="auto"/>
            </w:pPr>
          </w:p>
        </w:tc>
      </w:tr>
    </w:tbl>
    <w:p w14:paraId="2795869B" w14:textId="77777777" w:rsidR="00E63CD8" w:rsidRDefault="00E63CD8"/>
    <w:p w14:paraId="2E59BB8E" w14:textId="77777777" w:rsidR="00E63CD8" w:rsidRDefault="00E63CD8"/>
    <w:sectPr w:rsidR="00E63CD8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976B4" w14:textId="77777777" w:rsidR="00F94398" w:rsidRDefault="00F94398">
      <w:pPr>
        <w:spacing w:after="0" w:line="240" w:lineRule="auto"/>
      </w:pPr>
      <w:r>
        <w:separator/>
      </w:r>
    </w:p>
  </w:endnote>
  <w:endnote w:type="continuationSeparator" w:id="0">
    <w:p w14:paraId="5CBF8B80" w14:textId="77777777" w:rsidR="00F94398" w:rsidRDefault="00F9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D9CDF" w14:textId="77777777" w:rsidR="00E63CD8" w:rsidRDefault="003907E3">
    <w:pPr>
      <w:pStyle w:val="Voettekstlinks"/>
    </w:pPr>
    <w:r>
      <w:rPr>
        <w:color w:val="CEDBE6" w:themeColor="accent2" w:themeTint="80"/>
      </w:rPr>
      <w:sym w:font="Wingdings 3" w:char="F07D"/>
    </w:r>
    <w:r>
      <w:t xml:space="preserve"> Pagina </w:t>
    </w:r>
    <w:r>
      <w:fldChar w:fldCharType="begin"/>
    </w:r>
    <w:r>
      <w:instrText>PAGE  \* Arabic  \* MERGEFORMAT</w:instrText>
    </w:r>
    <w:r>
      <w:fldChar w:fldCharType="separate"/>
    </w:r>
    <w:r>
      <w:t>2</w:t>
    </w:r>
    <w:r>
      <w:fldChar w:fldCharType="end"/>
    </w:r>
    <w:r>
      <w:t xml:space="preserve"> | </w:t>
    </w:r>
    <w:sdt>
      <w:sdtPr>
        <w:id w:val="121446346"/>
        <w:showingPlcHdr/>
        <w:text/>
      </w:sdtPr>
      <w:sdtContent>
        <w:r>
          <w:t>[Geef uw telefoonnummer op]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37BB" w14:textId="77777777" w:rsidR="00E63CD8" w:rsidRDefault="003907E3">
    <w:pPr>
      <w:pStyle w:val="Voettekstrechts"/>
    </w:pPr>
    <w:r>
      <w:rPr>
        <w:color w:val="CEDBE6" w:themeColor="accent2" w:themeTint="80"/>
      </w:rPr>
      <w:sym w:font="Wingdings 3" w:char="F07D"/>
    </w:r>
    <w:r>
      <w:t xml:space="preserve"> Pagina </w:t>
    </w:r>
    <w:r>
      <w:fldChar w:fldCharType="begin"/>
    </w:r>
    <w:r>
      <w:instrText>PAGE  \* Arabic  \* MERGEFORMAT</w:instrText>
    </w:r>
    <w:r>
      <w:fldChar w:fldCharType="separate"/>
    </w:r>
    <w:r>
      <w:t>3</w:t>
    </w:r>
    <w:r>
      <w:fldChar w:fldCharType="end"/>
    </w:r>
    <w:r>
      <w:t xml:space="preserve"> | </w:t>
    </w:r>
    <w:sdt>
      <w:sdtPr>
        <w:id w:val="121446365"/>
        <w:temporary/>
        <w:showingPlcHdr/>
        <w:text/>
      </w:sdtPr>
      <w:sdtContent>
        <w:r>
          <w:t>[Geef uw e-mailadres op]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C4DB3" w14:textId="77777777" w:rsidR="00F94398" w:rsidRDefault="00F94398">
      <w:pPr>
        <w:spacing w:after="0" w:line="240" w:lineRule="auto"/>
      </w:pPr>
      <w:r>
        <w:separator/>
      </w:r>
    </w:p>
  </w:footnote>
  <w:footnote w:type="continuationSeparator" w:id="0">
    <w:p w14:paraId="39F168BE" w14:textId="77777777" w:rsidR="00F94398" w:rsidRDefault="00F9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C6765" w14:textId="77777777" w:rsidR="00E63CD8" w:rsidRDefault="003907E3">
    <w:pPr>
      <w:pStyle w:val="Koptekstlinks"/>
      <w:jc w:val="right"/>
    </w:pPr>
    <w:r>
      <w:rPr>
        <w:color w:val="CEDBE6" w:themeColor="accent2" w:themeTint="80"/>
      </w:rPr>
      <w:sym w:font="Wingdings 3" w:char="F07D"/>
    </w:r>
    <w:r>
      <w:t xml:space="preserve"> Curriculum vitae: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8B7C3F">
          <w:t>Joëlle van Breugel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C60EC" w14:textId="77777777" w:rsidR="00E63CD8" w:rsidRDefault="003907E3">
    <w:pPr>
      <w:pStyle w:val="Koptekstrechts"/>
      <w:jc w:val="left"/>
    </w:pPr>
    <w:r>
      <w:rPr>
        <w:color w:val="CEDBE6" w:themeColor="accent2" w:themeTint="80"/>
      </w:rPr>
      <w:sym w:font="Wingdings 3" w:char="F07D"/>
    </w:r>
    <w:r>
      <w:t xml:space="preserve"> Curriculum vitae: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8B7C3F">
          <w:t>Joëlle van Breugel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jstopsomteken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jstopsomteken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jstopsomteken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jstopsomteken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jstopsomteken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 w16cid:durableId="746848958">
    <w:abstractNumId w:val="9"/>
  </w:num>
  <w:num w:numId="2" w16cid:durableId="354580747">
    <w:abstractNumId w:val="7"/>
  </w:num>
  <w:num w:numId="3" w16cid:durableId="1299458372">
    <w:abstractNumId w:val="6"/>
  </w:num>
  <w:num w:numId="4" w16cid:durableId="1330595396">
    <w:abstractNumId w:val="5"/>
  </w:num>
  <w:num w:numId="5" w16cid:durableId="1631277241">
    <w:abstractNumId w:val="4"/>
  </w:num>
  <w:num w:numId="6" w16cid:durableId="838737806">
    <w:abstractNumId w:val="8"/>
  </w:num>
  <w:num w:numId="7" w16cid:durableId="117527623">
    <w:abstractNumId w:val="3"/>
  </w:num>
  <w:num w:numId="8" w16cid:durableId="163784633">
    <w:abstractNumId w:val="2"/>
  </w:num>
  <w:num w:numId="9" w16cid:durableId="250940550">
    <w:abstractNumId w:val="1"/>
  </w:num>
  <w:num w:numId="10" w16cid:durableId="760032314">
    <w:abstractNumId w:val="0"/>
  </w:num>
  <w:num w:numId="11" w16cid:durableId="1085956469">
    <w:abstractNumId w:val="9"/>
  </w:num>
  <w:num w:numId="12" w16cid:durableId="1972007583">
    <w:abstractNumId w:val="7"/>
  </w:num>
  <w:num w:numId="13" w16cid:durableId="1971276380">
    <w:abstractNumId w:val="6"/>
  </w:num>
  <w:num w:numId="14" w16cid:durableId="786434044">
    <w:abstractNumId w:val="5"/>
  </w:num>
  <w:num w:numId="15" w16cid:durableId="1448741866">
    <w:abstractNumId w:val="4"/>
  </w:num>
  <w:num w:numId="16" w16cid:durableId="1996106400">
    <w:abstractNumId w:val="9"/>
  </w:num>
  <w:num w:numId="17" w16cid:durableId="735595010">
    <w:abstractNumId w:val="7"/>
  </w:num>
  <w:num w:numId="18" w16cid:durableId="1429229453">
    <w:abstractNumId w:val="6"/>
  </w:num>
  <w:num w:numId="19" w16cid:durableId="332799493">
    <w:abstractNumId w:val="5"/>
  </w:num>
  <w:num w:numId="20" w16cid:durableId="300042968">
    <w:abstractNumId w:val="4"/>
  </w:num>
  <w:num w:numId="21" w16cid:durableId="1825196285">
    <w:abstractNumId w:val="9"/>
  </w:num>
  <w:num w:numId="22" w16cid:durableId="1479956603">
    <w:abstractNumId w:val="7"/>
  </w:num>
  <w:num w:numId="23" w16cid:durableId="2136675244">
    <w:abstractNumId w:val="6"/>
  </w:num>
  <w:num w:numId="24" w16cid:durableId="145516699">
    <w:abstractNumId w:val="5"/>
  </w:num>
  <w:num w:numId="25" w16cid:durableId="1206286169">
    <w:abstractNumId w:val="4"/>
  </w:num>
  <w:num w:numId="26" w16cid:durableId="562175657">
    <w:abstractNumId w:val="9"/>
  </w:num>
  <w:num w:numId="27" w16cid:durableId="1924487857">
    <w:abstractNumId w:val="7"/>
  </w:num>
  <w:num w:numId="28" w16cid:durableId="221334645">
    <w:abstractNumId w:val="6"/>
  </w:num>
  <w:num w:numId="29" w16cid:durableId="956064789">
    <w:abstractNumId w:val="5"/>
  </w:num>
  <w:num w:numId="30" w16cid:durableId="454756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GrammaticalErrors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C3F"/>
    <w:rsid w:val="00075828"/>
    <w:rsid w:val="000E49DD"/>
    <w:rsid w:val="003907E3"/>
    <w:rsid w:val="003F4201"/>
    <w:rsid w:val="00812468"/>
    <w:rsid w:val="008B7C3F"/>
    <w:rsid w:val="00BE4A35"/>
    <w:rsid w:val="00C62C76"/>
    <w:rsid w:val="00CC1B65"/>
    <w:rsid w:val="00E63CD8"/>
    <w:rsid w:val="00EF6674"/>
    <w:rsid w:val="00F16EEE"/>
    <w:rsid w:val="00F25083"/>
    <w:rsid w:val="00F9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12C2"/>
  <w15:docId w15:val="{DD898593-CC75-417F-84F3-67D45C0F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cs="Times New Roman"/>
      <w:color w:val="000000" w:themeColor="text1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Geenafstand">
    <w:name w:val="No Spacing"/>
    <w:basedOn w:val="Standaard"/>
    <w:link w:val="GeenafstandChar"/>
    <w:uiPriority w:val="99"/>
    <w:qFormat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="Times New Roman"/>
      <w:color w:val="000000" w:themeColor="text1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="Times New Roman"/>
      <w:color w:val="000000" w:themeColor="text1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jstopsomteken">
    <w:name w:val="List Bullet"/>
    <w:basedOn w:val="Standaard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e">
    <w:name w:val="Sectie"/>
    <w:basedOn w:val="Standaard"/>
    <w:next w:val="Standaard"/>
    <w:link w:val="Tekensvoorsecti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e">
    <w:name w:val="Subsectie"/>
    <w:basedOn w:val="Standaard"/>
    <w:link w:val="Tekensvoorsubsectie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at">
    <w:name w:val="Quote"/>
    <w:basedOn w:val="Standaard"/>
    <w:link w:val="CitaatChar"/>
    <w:uiPriority w:val="29"/>
    <w:qFormat/>
    <w:rPr>
      <w:i/>
      <w:color w:val="7F7F7F" w:themeColor="background1" w:themeShade="7F"/>
    </w:rPr>
  </w:style>
  <w:style w:type="character" w:customStyle="1" w:styleId="CitaatChar">
    <w:name w:val="Citaat Char"/>
    <w:basedOn w:val="Standaardalinea-lettertype"/>
    <w:link w:val="Citaat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aam">
    <w:name w:val="Naam"/>
    <w:basedOn w:val="Geenafstand"/>
    <w:link w:val="Tekensvoornaam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jstopsomteken2">
    <w:name w:val="List Bullet 2"/>
    <w:basedOn w:val="Standaard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Pr>
      <w:color w:val="B292CA" w:themeColor="hyperlink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adruk">
    <w:name w:val="Emphasis"/>
    <w:uiPriority w:val="20"/>
    <w:qFormat/>
    <w:rPr>
      <w:b/>
      <w:i/>
      <w:spacing w:val="0"/>
    </w:rPr>
  </w:style>
  <w:style w:type="character" w:customStyle="1" w:styleId="GeenafstandChar">
    <w:name w:val="Geen afstand Char"/>
    <w:basedOn w:val="Standaardalinea-lettertype"/>
    <w:link w:val="Geenafstand"/>
    <w:uiPriority w:val="99"/>
    <w:rPr>
      <w:rFonts w:cs="Times New Roman"/>
      <w:color w:val="000000" w:themeColor="text1"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Intensievebenadrukking">
    <w:name w:val="Intense Emphasis"/>
    <w:basedOn w:val="Standaardalinea-lettertype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Duidelijkcitaat">
    <w:name w:val="Intense Quote"/>
    <w:basedOn w:val="Standaard"/>
    <w:link w:val="Duidelijkcitaat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jstopsomteken3">
    <w:name w:val="List Bullet 3"/>
    <w:basedOn w:val="Standaard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jstopsomteken4">
    <w:name w:val="List Bullet 4"/>
    <w:basedOn w:val="Standaard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jstopsomteken5">
    <w:name w:val="List Bullet 5"/>
    <w:basedOn w:val="Standaard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Zwaar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ielebenadrukking">
    <w:name w:val="Subtle Emphasis"/>
    <w:basedOn w:val="Standaardalinea-lettertype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Inhopg1">
    <w:name w:val="toc 1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Inhopg2">
    <w:name w:val="toc 2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Inhopg3">
    <w:name w:val="toc 3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Inhopg4">
    <w:name w:val="toc 4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Inhopg5">
    <w:name w:val="toc 5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Inhopg6">
    <w:name w:val="toc 6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Inhopg7">
    <w:name w:val="toc 7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Inhopg8">
    <w:name w:val="toc 8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Inhopg9">
    <w:name w:val="toc 9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dresvanafzender">
    <w:name w:val="Adres van afzender"/>
    <w:basedOn w:val="Geenafstand"/>
    <w:link w:val="Tekensvooradresvanafzende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itel">
    <w:name w:val="Title"/>
    <w:basedOn w:val="Standaard"/>
    <w:link w:val="Titel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Tekensvoornaam">
    <w:name w:val="Tekens voor naam"/>
    <w:basedOn w:val="GeenafstandChar"/>
    <w:link w:val="Naam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Tekensvoorsectie">
    <w:name w:val="Tekens voor sectie"/>
    <w:basedOn w:val="Standaardalinea-lettertype"/>
    <w:link w:val="Sectie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Tekensvoorsubsectie">
    <w:name w:val="Tekens voor subsectie"/>
    <w:basedOn w:val="Standaardalinea-lettertype"/>
    <w:link w:val="Subsectie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Tekensvooradresvanafzender">
    <w:name w:val="Tekens voor adres van afzender"/>
    <w:basedOn w:val="GeenafstandChar"/>
    <w:link w:val="Adresvanafzender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unhideWhenUsed/>
    <w:rPr>
      <w:color w:val="808080"/>
    </w:rPr>
  </w:style>
  <w:style w:type="paragraph" w:customStyle="1" w:styleId="Datumvansubsectie">
    <w:name w:val="Datum van subsectie"/>
    <w:basedOn w:val="Sectie"/>
    <w:link w:val="Tekensvoordatumvansubsectie"/>
    <w:uiPriority w:val="4"/>
    <w:qFormat/>
    <w:rPr>
      <w:color w:val="727CA3" w:themeColor="accent1"/>
      <w:sz w:val="18"/>
    </w:rPr>
  </w:style>
  <w:style w:type="paragraph" w:customStyle="1" w:styleId="Tekstvoorsubsectie">
    <w:name w:val="Tekst voor subsectie"/>
    <w:basedOn w:val="Standaard"/>
    <w:uiPriority w:val="5"/>
    <w:qFormat/>
    <w:pPr>
      <w:spacing w:after="320"/>
      <w:contextualSpacing/>
    </w:pPr>
  </w:style>
  <w:style w:type="character" w:customStyle="1" w:styleId="Tekensvoordatumvansubsectie">
    <w:name w:val="Tekens voor datum van subsectie"/>
    <w:basedOn w:val="Tekensvoorsubsectie"/>
    <w:link w:val="Datumvansubsectie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Voetteksteerstepagina">
    <w:name w:val="Voettekst eerste pagina"/>
    <w:basedOn w:val="Voettekst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Kopteksteerstepagina">
    <w:name w:val="Koptekst eerste pagina"/>
    <w:basedOn w:val="Koptekst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restekst">
    <w:name w:val="Adrestekst"/>
    <w:basedOn w:val="Geenafstand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Koptekstlinks">
    <w:name w:val="Koptekst links"/>
    <w:basedOn w:val="Koptekst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Voettekstlinks">
    <w:name w:val="Voettekst links"/>
    <w:basedOn w:val="Standaard"/>
    <w:next w:val="Subsectie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Koptekstrechts">
    <w:name w:val="Koptekst rechts"/>
    <w:basedOn w:val="Koptekst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Voettekstrechts">
    <w:name w:val="Voettekst rechts"/>
    <w:basedOn w:val="Voettekst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3E11275816494EB34FE4C44420265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5037E3-D557-4BDD-9845-512EA20B15D3}"/>
      </w:docPartPr>
      <w:docPartBody>
        <w:p w:rsidR="00E5269F" w:rsidRDefault="00C53234">
          <w:pPr>
            <w:pStyle w:val="E63E11275816494EB34FE4C444202656"/>
          </w:pPr>
          <w:r>
            <w:rPr>
              <w:rStyle w:val="Tekstvantijdelijkeaanduiding"/>
            </w:rPr>
            <w:t>Kies een bouwsteen.</w:t>
          </w:r>
        </w:p>
      </w:docPartBody>
    </w:docPart>
    <w:docPart>
      <w:docPartPr>
        <w:name w:val="E48F079C38B64714ADBF7AED0C07E6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3B4D89-60EB-4EEE-B811-CB4E492B72FC}"/>
      </w:docPartPr>
      <w:docPartBody>
        <w:p w:rsidR="00E5269F" w:rsidRDefault="00C53234">
          <w:pPr>
            <w:pStyle w:val="E48F079C38B64714ADBF7AED0C07E667"/>
          </w:pPr>
          <w:r>
            <w:t>[Geef uw naam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69F"/>
    <w:rsid w:val="00572C14"/>
    <w:rsid w:val="00C53234"/>
    <w:rsid w:val="00E5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unhideWhenUsed/>
    <w:rPr>
      <w:color w:val="808080"/>
    </w:rPr>
  </w:style>
  <w:style w:type="paragraph" w:customStyle="1" w:styleId="E63E11275816494EB34FE4C444202656">
    <w:name w:val="E63E11275816494EB34FE4C444202656"/>
  </w:style>
  <w:style w:type="paragraph" w:customStyle="1" w:styleId="E48F079C38B64714ADBF7AED0C07E667">
    <w:name w:val="E48F079C38B64714ADBF7AED0C07E6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7</TotalTime>
  <Pages>3</Pages>
  <Words>114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Joëlle van Breugel</dc:creator>
  <cp:lastModifiedBy>Joëlle van Breugel</cp:lastModifiedBy>
  <cp:revision>6</cp:revision>
  <dcterms:created xsi:type="dcterms:W3CDTF">2021-07-13T17:18:00Z</dcterms:created>
  <dcterms:modified xsi:type="dcterms:W3CDTF">2023-02-08T10:21:00Z</dcterms:modified>
</cp:coreProperties>
</file>